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KEMIDI MANISH</w:t>
      </w:r>
    </w:p>
    <w:p>
      <w:pPr>
        <w:jc w:val="left"/>
      </w:pPr>
      <w:r>
        <w:t>📞 7036969854 | ✉️ kemidimanish04@gmail.com</w:t>
      </w:r>
    </w:p>
    <w:p>
      <w:pPr>
        <w:jc w:val="left"/>
      </w:pPr>
      <w:r>
        <w:t>🌐 LinkedIn: https://www.linkedin.com/in/kemidimanish04</w:t>
      </w:r>
    </w:p>
    <w:p>
      <w:pPr>
        <w:jc w:val="left"/>
      </w:pPr>
      <w:r>
        <w:t>💻 GitHub: https://github.com/manish2804-hub</w:t>
      </w:r>
    </w:p>
    <w:p>
      <w:pPr>
        <w:jc w:val="left"/>
      </w:pPr>
      <w:r>
        <w:t>🏠 Address: Boduppal, Hyderabad</w:t>
      </w:r>
    </w:p>
    <w:p>
      <w:pPr>
        <w:jc w:val="left"/>
      </w:pPr>
      <w:r>
        <w:rPr>
          <w:b/>
          <w:sz w:val="28"/>
        </w:rPr>
        <w:t>Hi! I'm Kemidi Manish</w:t>
      </w:r>
    </w:p>
    <w:p>
      <w:pPr>
        <w:jc w:val="left"/>
      </w:pPr>
      <w:r>
        <w:t xml:space="preserve">Motivated and detail-oriented Computer Science undergraduate with strong interests in Python, Web Development, and Cloud Computing. </w:t>
        <w:br/>
        <w:t xml:space="preserve">Currently focused on enhancing my technical and problem-solving abilities by building real-world projects and contributing to open-source. </w:t>
        <w:br/>
        <w:t>Eager to work in collaborative environments and drive innovative software solutions.</w:t>
        <w:br/>
        <w:br/>
        <w:t>I’m looking forward to working with amazing teams and building impactful solutions.</w:t>
        <w:br/>
        <w:br/>
        <w:t>Regards &amp; Thank you,</w:t>
        <w:br/>
        <w:t>Kemidi Manish</w:t>
      </w:r>
    </w:p>
    <w:p>
      <w:pPr>
        <w:jc w:val="left"/>
      </w:pPr>
      <w:r>
        <w:rPr>
          <w:b/>
          <w:sz w:val="28"/>
        </w:rPr>
        <w:t>Area of Interests</w:t>
      </w:r>
    </w:p>
    <w:p>
      <w:pPr>
        <w:jc w:val="left"/>
      </w:pPr>
      <w:r>
        <w:t xml:space="preserve">• Web Development (Frontend &amp; Backend) </w:t>
        <w:br/>
        <w:t>• Cloud Computing (Basics of AWS, Azure)</w:t>
        <w:br/>
        <w:t xml:space="preserve">• Machine Learning &amp; Data Science </w:t>
        <w:br/>
        <w:t xml:space="preserve">• Open Source Contributions </w:t>
        <w:br/>
        <w:t xml:space="preserve">• Git &amp; Version Control </w:t>
        <w:br/>
        <w:t>• WordPress Development</w:t>
      </w:r>
    </w:p>
    <w:p>
      <w:pPr>
        <w:jc w:val="left"/>
      </w:pPr>
      <w:r>
        <w:rPr>
          <w:b/>
          <w:sz w:val="28"/>
        </w:rPr>
        <w:t>Skills</w:t>
      </w:r>
    </w:p>
    <w:p>
      <w:pPr>
        <w:jc w:val="left"/>
      </w:pPr>
      <w:r>
        <w:t>• Languages: Python, C (Basics), Java (Basics)</w:t>
        <w:br/>
        <w:t>• Web Technologies: HTML, CSS, JavaScript, PHP</w:t>
        <w:br/>
        <w:t>• Databases: SQL, MySQL</w:t>
        <w:br/>
        <w:t>• Tools: Git, GitHub, TensorFlow, Scikit-learn</w:t>
        <w:br/>
        <w:t>• Platforms: Windows OS, WordPress (Beginner)</w:t>
      </w:r>
    </w:p>
    <w:p>
      <w:pPr>
        <w:jc w:val="left"/>
      </w:pPr>
      <w:r>
        <w:rPr>
          <w:b/>
          <w:sz w:val="28"/>
        </w:rPr>
        <w:t>Education Qualification</w:t>
      </w:r>
    </w:p>
    <w:p>
      <w:pPr>
        <w:jc w:val="left"/>
      </w:pPr>
      <w:r>
        <w:t>• B.Tech in CSE (2022–2026) – Kommuri Pratap Reddy Institute of Technology – CGPA: 8.0 (till 2nd year)</w:t>
        <w:br/>
        <w:t>• Intermediate – MPC (2020–2022) – Narayana Junior College – GPA: 8.7/10</w:t>
        <w:br/>
        <w:t>• SSC – SR Digi School – GPA: 9.5/10</w:t>
      </w:r>
    </w:p>
    <w:p>
      <w:pPr>
        <w:jc w:val="left"/>
      </w:pPr>
      <w:r>
        <w:rPr>
          <w:b/>
          <w:sz w:val="28"/>
        </w:rPr>
        <w:t>Projects</w:t>
      </w:r>
    </w:p>
    <w:p>
      <w:pPr>
        <w:jc w:val="left"/>
      </w:pPr>
      <w:r>
        <w:t>• Anomaly Detection in IoT Sensor Data using ML</w:t>
        <w:br/>
        <w:t xml:space="preserve">  - Used Python, TensorFlow, Scikit-learn, NumPy, Pandas</w:t>
        <w:br/>
        <w:t xml:space="preserve">  - Built a system to detect unusual patterns in sensor readings</w:t>
      </w:r>
    </w:p>
    <w:p>
      <w:pPr>
        <w:jc w:val="left"/>
      </w:pPr>
      <w:r>
        <w:rPr>
          <w:b/>
          <w:sz w:val="28"/>
        </w:rPr>
        <w:t>Certifications</w:t>
      </w:r>
    </w:p>
    <w:p>
      <w:pPr>
        <w:jc w:val="left"/>
      </w:pPr>
      <w:r>
        <w:t>• Microsoft Copilot – Certified via LinkedIn</w:t>
        <w:br/>
        <w:t>• Generative AI Course – Completed</w:t>
        <w:br/>
        <w:t>• Machine Learning with IoT – SAK Informatics</w:t>
      </w:r>
    </w:p>
    <w:p>
      <w:pPr>
        <w:jc w:val="left"/>
      </w:pPr>
      <w:r>
        <w:rPr>
          <w:b/>
          <w:sz w:val="28"/>
        </w:rPr>
        <w:t>Achievements &amp; Strengths</w:t>
      </w:r>
    </w:p>
    <w:p>
      <w:pPr>
        <w:jc w:val="left"/>
      </w:pPr>
      <w:r>
        <w:t>• Active participant in technical &amp; non-technical college events</w:t>
        <w:br/>
        <w:t>• Strong communication and collaboration skills</w:t>
        <w:br/>
        <w:t>• Fast learner with a passion for problem-solving</w:t>
      </w:r>
    </w:p>
    <w:p>
      <w:pPr>
        <w:jc w:val="left"/>
      </w:pPr>
      <w:r>
        <w:rPr>
          <w:b/>
          <w:sz w:val="28"/>
        </w:rPr>
        <w:t>Declaration</w:t>
      </w:r>
    </w:p>
    <w:p>
      <w:pPr>
        <w:jc w:val="left"/>
      </w:pPr>
      <w:r>
        <w:t>I hereby declare that the information provided above is true to the best of my knowledge and belief.</w:t>
        <w:br/>
        <w:br/>
        <w:t>Signature: Kemidi Manish</w:t>
        <w:br/>
        <w:t>Date:</w:t>
        <w:br/>
        <w:t>Place: Hyderabad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